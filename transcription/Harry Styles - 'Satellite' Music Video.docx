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Hi. Have a great show tonight. Thank you so much. Three, two, one, and liftoff of the Atlas V with Curiosity. Long stoned the Veper 26, 2011 from the Kennedy Space Center, Curiosity was born on Mars. It has spent over ten lonely years roaming the surface of the red planet. I go round and round satellite. Spinning around waiting for you to pull me in. I can see lonely down there. Don't you know that I am right here? Spinning around waiting for you to pull me in. I can see lonely down there. Don't you know that I am right here? Spinning around waiting for you. I'm in an LA moon. Don't want to talk to you. She said give me a day or two. I go round and round satellite. Spinning around waiting for you to pull me in. I can see lonely down there. Don't you know that I am right here? Spinning around waiting for you to pull me in. I can see lonely down there. Don't you know that I am right here? Right here, right here. Spinning around waiting for you. I'm here, right here. Wishing I could be there for you. For you, for you. For you, for you. Spinning around waiting for you to pull me in. I can see lonely down there. Don't you know that I am right here? Spinning around waiting for you to pull me in. I can see lonely down there. Don't you know that I am right here? Spinning around waiting for you to pull me in. I can see lonely down there. Don't you know that I am right here? Spinning around waiting for you to pull me in. I can see lonely down there. Don't you know that I am right here? I can see lonely down there.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