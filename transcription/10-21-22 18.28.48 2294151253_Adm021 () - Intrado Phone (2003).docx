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October 21, 2020 to 18, 28, 48. Sheriff Communications, Lee. Hi, Lee. Is there a police department open that I can report my van stolen at? What address was it stolen from? 2700 Chillicothe Street. Okay. What's your name? Joy Palmer. And what's a good phone number for you? Area code 229-415-1253. And when was the last time you saw your van? Tuesday. I let my boyfriend drive it, and he's letting drug users up in Kentucky trash it, and I told him to bring it back, and he told me no. So I don't even know if I can report it stolen, but I'd like to. I own it. Okay. I'm going to transfer you down to Teleserve, and officer may be able to take your report over the phone. Okay. Hang on one second for me, okay? All right, thanks.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