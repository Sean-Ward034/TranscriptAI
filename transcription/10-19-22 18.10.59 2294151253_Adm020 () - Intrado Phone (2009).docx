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Transcript: 10-19-22 18.10.59 2294151253_Adm020 () - Intrado Phone (2009).wav</w:t>
      </w:r>
    </w:p>
    <w:p>
      <w:r>
        <w:rPr>
          <w:b/>
        </w:rPr>
        <w:t>Processing Details</w:t>
        <w:br/>
      </w:r>
      <w:r>
        <w:t>Model: medium</w:t>
        <w:br/>
      </w:r>
      <w:r>
        <w:t>Device: cuda</w:t>
        <w:br/>
      </w:r>
      <w:r>
        <w:t>Sample Rate: 16000 Hz</w:t>
        <w:br/>
      </w:r>
      <w:r>
        <w:t>Channels: 1</w:t>
        <w:br/>
      </w:r>
      <w:r>
        <w:t>Chunk Length: 300 seconds</w:t>
        <w:br/>
      </w:r>
    </w:p>
    <w:p>
      <w:r>
        <w:t>================================================================================</w:t>
      </w:r>
    </w:p>
    <w:p>
      <w:pPr>
        <w:pStyle w:val="Heading2"/>
      </w:pPr>
      <w:r>
        <w:t>Transcription</w:t>
      </w:r>
    </w:p>
    <w:p>
      <w:r>
        <w:rPr>
          <w:b/>
          <w:color w:val="00008B"/>
        </w:rPr>
        <w:t xml:space="preserve">[00:00 - 00:09] </w:t>
      </w:r>
      <w:r>
        <w:rPr>
          <w:sz w:val="22"/>
        </w:rPr>
        <w:t>October 19, 2020 to 18, 10, 59.</w:t>
      </w:r>
    </w:p>
    <w:p>
      <w:r>
        <w:rPr>
          <w:b/>
          <w:color w:val="00008B"/>
        </w:rPr>
        <w:t xml:space="preserve">[00:09 - 00:12] </w:t>
      </w:r>
      <w:r>
        <w:rPr>
          <w:sz w:val="22"/>
        </w:rPr>
        <w:t>Police communications, slight.</w:t>
      </w:r>
    </w:p>
    <w:p>
      <w:r>
        <w:rPr>
          <w:b/>
          <w:color w:val="00008B"/>
        </w:rPr>
        <w:t xml:space="preserve">[00:12 - 00:13] </w:t>
      </w:r>
      <w:r>
        <w:rPr>
          <w:sz w:val="22"/>
        </w:rPr>
        <w:t>Hello.</w:t>
      </w:r>
    </w:p>
    <w:p>
      <w:r>
        <w:rPr>
          <w:b/>
          <w:color w:val="00008B"/>
        </w:rPr>
        <w:t xml:space="preserve">[00:13 - 00:14] </w:t>
      </w:r>
      <w:r>
        <w:rPr>
          <w:sz w:val="22"/>
        </w:rPr>
        <w:t>Yes, can I help you?</w:t>
      </w:r>
    </w:p>
    <w:p>
      <w:r>
        <w:rPr>
          <w:b/>
          <w:color w:val="00008B"/>
        </w:rPr>
        <w:t xml:space="preserve">[00:14 - 00:16] </w:t>
      </w:r>
      <w:r>
        <w:rPr>
          <w:sz w:val="22"/>
        </w:rPr>
        <w:t>Oh, wow, it didn't even ring.</w:t>
      </w:r>
    </w:p>
    <w:p>
      <w:r>
        <w:rPr>
          <w:b/>
          <w:color w:val="00008B"/>
        </w:rPr>
        <w:t xml:space="preserve">[00:16 - 00:17] </w:t>
      </w:r>
      <w:r>
        <w:rPr>
          <w:sz w:val="22"/>
        </w:rPr>
        <w:t>I'm sorry.</w:t>
      </w:r>
    </w:p>
    <w:p>
      <w:r>
        <w:rPr>
          <w:b/>
          <w:color w:val="00008B"/>
        </w:rPr>
        <w:t xml:space="preserve">[00:17 - 00:19] </w:t>
      </w:r>
      <w:r>
        <w:rPr>
          <w:sz w:val="22"/>
        </w:rPr>
        <w:t>You're okay.</w:t>
      </w:r>
    </w:p>
    <w:p>
      <w:r>
        <w:rPr>
          <w:b/>
          <w:color w:val="00008B"/>
        </w:rPr>
        <w:t xml:space="preserve">[00:19 - 00:21] </w:t>
      </w:r>
      <w:r>
        <w:rPr>
          <w:sz w:val="22"/>
        </w:rPr>
        <w:t>Can I have...</w:t>
      </w:r>
    </w:p>
    <w:p>
      <w:r>
        <w:rPr>
          <w:b/>
          <w:color w:val="00008B"/>
        </w:rPr>
        <w:t xml:space="preserve">[00:21 - 00:25] </w:t>
      </w:r>
      <w:r>
        <w:rPr>
          <w:sz w:val="22"/>
        </w:rPr>
        <w:t>I've got a potentially dangerous domestic situation</w:t>
      </w:r>
    </w:p>
    <w:p>
      <w:r>
        <w:rPr>
          <w:b/>
          <w:color w:val="00008B"/>
        </w:rPr>
        <w:t xml:space="preserve">[00:25 - 00:27] </w:t>
      </w:r>
      <w:r>
        <w:rPr>
          <w:sz w:val="22"/>
        </w:rPr>
        <w:t>that's going to happen in the next couple of days,</w:t>
      </w:r>
    </w:p>
    <w:p>
      <w:r>
        <w:rPr>
          <w:b/>
          <w:color w:val="00008B"/>
        </w:rPr>
        <w:t xml:space="preserve">[00:27 - 00:31] </w:t>
      </w:r>
      <w:r>
        <w:rPr>
          <w:sz w:val="22"/>
        </w:rPr>
        <w:t>and I was wondering if I could have a couple of cops</w:t>
      </w:r>
    </w:p>
    <w:p>
      <w:r>
        <w:rPr>
          <w:b/>
          <w:color w:val="00008B"/>
        </w:rPr>
        <w:t xml:space="preserve">[00:31 - 00:34] </w:t>
      </w:r>
      <w:r>
        <w:rPr>
          <w:sz w:val="22"/>
        </w:rPr>
        <w:t>come over to the house and take a statement.</w:t>
      </w:r>
    </w:p>
    <w:p>
      <w:r>
        <w:rPr>
          <w:b/>
          <w:color w:val="00008B"/>
        </w:rPr>
        <w:t xml:space="preserve">[00:34 - 00:39] </w:t>
      </w:r>
      <w:r>
        <w:rPr>
          <w:sz w:val="22"/>
        </w:rPr>
        <w:t>I need to report my van stolen, and I just...</w:t>
      </w:r>
    </w:p>
    <w:p>
      <w:r>
        <w:rPr>
          <w:b/>
          <w:color w:val="00008B"/>
        </w:rPr>
        <w:t xml:space="preserve">[00:39 - 00:40] </w:t>
      </w:r>
      <w:r>
        <w:rPr>
          <w:sz w:val="22"/>
        </w:rPr>
        <w:t>I've got my kids with me,</w:t>
      </w:r>
    </w:p>
    <w:p>
      <w:r>
        <w:rPr>
          <w:b/>
          <w:color w:val="00008B"/>
        </w:rPr>
        <w:t xml:space="preserve">[00:40 - 00:42] </w:t>
      </w:r>
      <w:r>
        <w:rPr>
          <w:sz w:val="22"/>
        </w:rPr>
        <w:t>and I don't want to take them to a police station.</w:t>
      </w:r>
    </w:p>
    <w:p>
      <w:r>
        <w:rPr>
          <w:b/>
          <w:color w:val="00008B"/>
        </w:rPr>
        <w:t xml:space="preserve">[00:42 - 00:43] </w:t>
      </w:r>
      <w:r>
        <w:rPr>
          <w:sz w:val="22"/>
        </w:rPr>
        <w:t>I just...</w:t>
      </w:r>
    </w:p>
    <w:p>
      <w:r>
        <w:rPr>
          <w:b/>
          <w:color w:val="00008B"/>
        </w:rPr>
        <w:t xml:space="preserve">[00:43 - 00:45] </w:t>
      </w:r>
      <w:r>
        <w:rPr>
          <w:sz w:val="22"/>
        </w:rPr>
        <w:t>Okay, what all are you wanting to report,</w:t>
      </w:r>
    </w:p>
    <w:p>
      <w:r>
        <w:rPr>
          <w:b/>
          <w:color w:val="00008B"/>
        </w:rPr>
        <w:t xml:space="preserve">[00:45 - 00:47] </w:t>
      </w:r>
      <w:r>
        <w:rPr>
          <w:sz w:val="22"/>
        </w:rPr>
        <w:t>like your vehicle being stolen and what else?</w:t>
      </w:r>
    </w:p>
    <w:p>
      <w:r>
        <w:rPr>
          <w:b/>
          <w:color w:val="00008B"/>
        </w:rPr>
        <w:t xml:space="preserve">[00:47 - 00:49] </w:t>
      </w:r>
      <w:r>
        <w:rPr>
          <w:sz w:val="22"/>
        </w:rPr>
        <w:t>One, I want to report the vehicle being stolen,</w:t>
      </w:r>
    </w:p>
    <w:p>
      <w:r>
        <w:rPr>
          <w:b/>
          <w:color w:val="00008B"/>
        </w:rPr>
        <w:t xml:space="preserve">[00:49 - 00:56] </w:t>
      </w:r>
      <w:r>
        <w:rPr>
          <w:sz w:val="22"/>
        </w:rPr>
        <w:t>and two, my boyfriend who lives here</w:t>
      </w:r>
    </w:p>
    <w:p>
      <w:r>
        <w:rPr>
          <w:b/>
          <w:color w:val="00008B"/>
        </w:rPr>
        <w:t xml:space="preserve">[00:56 - 01:01] </w:t>
      </w:r>
      <w:r>
        <w:rPr>
          <w:sz w:val="22"/>
        </w:rPr>
        <w:t>is potentially dangerous just based on what happened.</w:t>
      </w:r>
    </w:p>
    <w:p>
      <w:r>
        <w:rPr>
          <w:b/>
          <w:color w:val="00008B"/>
        </w:rPr>
        <w:t xml:space="preserve">[01:01 - 01:02] </w:t>
      </w:r>
      <w:r>
        <w:rPr>
          <w:sz w:val="22"/>
        </w:rPr>
        <w:t>Is he there now?</w:t>
      </w:r>
    </w:p>
    <w:p>
      <w:r>
        <w:rPr>
          <w:b/>
          <w:color w:val="00008B"/>
        </w:rPr>
        <w:t xml:space="preserve">[01:02 - 01:07] </w:t>
      </w:r>
      <w:r>
        <w:rPr>
          <w:sz w:val="22"/>
        </w:rPr>
        <w:t>No, he's not, but he is going to come back at some point,</w:t>
      </w:r>
    </w:p>
    <w:p>
      <w:r>
        <w:rPr>
          <w:b/>
          <w:color w:val="00008B"/>
        </w:rPr>
        <w:t xml:space="preserve">[01:07 - 01:09] </w:t>
      </w:r>
      <w:r>
        <w:rPr>
          <w:sz w:val="22"/>
        </w:rPr>
        <w:t>and if and when he does and something happens,</w:t>
      </w:r>
    </w:p>
    <w:p>
      <w:r>
        <w:rPr>
          <w:b/>
          <w:color w:val="00008B"/>
        </w:rPr>
        <w:t xml:space="preserve">[01:09 - 01:11] </w:t>
      </w:r>
      <w:r>
        <w:rPr>
          <w:sz w:val="22"/>
        </w:rPr>
        <w:t>I just want to make a statement to be like,</w:t>
      </w:r>
    </w:p>
    <w:p>
      <w:r>
        <w:rPr>
          <w:b/>
          <w:color w:val="00008B"/>
        </w:rPr>
        <w:t xml:space="preserve">[01:11 - 01:15] </w:t>
      </w:r>
      <w:r>
        <w:rPr>
          <w:sz w:val="22"/>
        </w:rPr>
        <w:t>hey, the cops already know, dude,</w:t>
      </w:r>
    </w:p>
    <w:p>
      <w:r>
        <w:rPr>
          <w:b/>
          <w:color w:val="00008B"/>
        </w:rPr>
        <w:t xml:space="preserve">[01:15 - 01:18] </w:t>
      </w:r>
      <w:r>
        <w:rPr>
          <w:sz w:val="22"/>
        </w:rPr>
        <w:t>so like if something happens to me, they already know.</w:t>
      </w:r>
    </w:p>
    <w:p>
      <w:r>
        <w:rPr>
          <w:b/>
          <w:color w:val="00008B"/>
        </w:rPr>
        <w:t xml:space="preserve">[01:18 - 01:23] </w:t>
      </w:r>
      <w:r>
        <w:rPr>
          <w:sz w:val="22"/>
        </w:rPr>
        <w:t>Has he hurt you or has he hurt your kids?</w:t>
      </w:r>
    </w:p>
    <w:p>
      <w:r>
        <w:rPr>
          <w:b/>
          <w:color w:val="00008B"/>
        </w:rPr>
        <w:t xml:space="preserve">[01:23 - 01:24] </w:t>
      </w:r>
      <w:r>
        <w:rPr>
          <w:sz w:val="22"/>
        </w:rPr>
        <w:t>Just emotional.</w:t>
      </w:r>
    </w:p>
    <w:p>
      <w:r>
        <w:rPr>
          <w:b/>
          <w:color w:val="00008B"/>
        </w:rPr>
        <w:t xml:space="preserve">[01:24 - 01:27] </w:t>
      </w:r>
      <w:r>
        <w:rPr>
          <w:sz w:val="22"/>
        </w:rPr>
        <w:t>It's just emotional and very inflammatory text</w:t>
      </w:r>
    </w:p>
    <w:p>
      <w:r>
        <w:rPr>
          <w:b/>
          <w:color w:val="00008B"/>
        </w:rPr>
        <w:t xml:space="preserve">[01:27 - 01:29] </w:t>
      </w:r>
      <w:r>
        <w:rPr>
          <w:sz w:val="22"/>
        </w:rPr>
        <w:t>going back and forth.</w:t>
      </w:r>
    </w:p>
    <w:p>
      <w:r>
        <w:rPr>
          <w:b/>
          <w:color w:val="00008B"/>
        </w:rPr>
        <w:t xml:space="preserve">[01:29 - 01:31] </w:t>
      </w:r>
      <w:r>
        <w:rPr>
          <w:sz w:val="22"/>
        </w:rPr>
        <w:t>No, there has been no physical abuse,</w:t>
      </w:r>
    </w:p>
    <w:p>
      <w:r>
        <w:rPr>
          <w:b/>
          <w:color w:val="00008B"/>
        </w:rPr>
        <w:t xml:space="preserve">[01:31 - 01:34] </w:t>
      </w:r>
      <w:r>
        <w:rPr>
          <w:sz w:val="22"/>
        </w:rPr>
        <w:t>just a lot of psychological and emotional abuse,</w:t>
      </w:r>
    </w:p>
    <w:p>
      <w:r>
        <w:rPr>
          <w:b/>
          <w:color w:val="00008B"/>
        </w:rPr>
        <w:t xml:space="preserve">[01:34 - 01:37] </w:t>
      </w:r>
      <w:r>
        <w:rPr>
          <w:sz w:val="22"/>
        </w:rPr>
        <w:t>and it's to the point where if he comes back,</w:t>
      </w:r>
    </w:p>
    <w:p>
      <w:r>
        <w:rPr>
          <w:b/>
          <w:color w:val="00008B"/>
        </w:rPr>
        <w:t xml:space="preserve">[01:37 - 01:39] </w:t>
      </w:r>
      <w:r>
        <w:rPr>
          <w:sz w:val="22"/>
        </w:rPr>
        <w:t>I think he might do something.</w:t>
      </w:r>
    </w:p>
    <w:p>
      <w:r>
        <w:rPr>
          <w:b/>
          <w:color w:val="00008B"/>
        </w:rPr>
        <w:t xml:space="preserve">[01:39 - 01:40] </w:t>
      </w:r>
      <w:r>
        <w:rPr>
          <w:sz w:val="22"/>
        </w:rPr>
        <w:t>Okay, what's the address right now?</w:t>
      </w:r>
    </w:p>
    <w:p>
      <w:r>
        <w:rPr>
          <w:b/>
          <w:color w:val="00008B"/>
        </w:rPr>
        <w:t xml:space="preserve">[01:40 - 01:43] </w:t>
      </w:r>
      <w:r>
        <w:rPr>
          <w:sz w:val="22"/>
        </w:rPr>
        <w:t>I already know I can't kick him out.</w:t>
      </w:r>
    </w:p>
    <w:p>
      <w:r>
        <w:rPr>
          <w:b/>
          <w:color w:val="00008B"/>
        </w:rPr>
        <w:t xml:space="preserve">[01:43 - 01:49] </w:t>
      </w:r>
      <w:r>
        <w:rPr>
          <w:sz w:val="22"/>
        </w:rPr>
        <w:t>I'm at 2700 Chillicoffee Street.</w:t>
      </w:r>
    </w:p>
    <w:p>
      <w:r>
        <w:rPr>
          <w:b/>
          <w:color w:val="00008B"/>
        </w:rPr>
        <w:t xml:space="preserve">[01:49 - 01:51] </w:t>
      </w:r>
      <w:r>
        <w:rPr>
          <w:sz w:val="22"/>
        </w:rPr>
        <w:t>Okay, and what is your name?</w:t>
      </w:r>
    </w:p>
    <w:p>
      <w:r>
        <w:rPr>
          <w:b/>
          <w:color w:val="00008B"/>
        </w:rPr>
        <w:t xml:space="preserve">[01:51 - 01:53] </w:t>
      </w:r>
      <w:r>
        <w:rPr>
          <w:sz w:val="22"/>
        </w:rPr>
        <w:t>My name is Joy.</w:t>
      </w:r>
    </w:p>
    <w:p>
      <w:r>
        <w:rPr>
          <w:b/>
          <w:color w:val="00008B"/>
        </w:rPr>
        <w:t xml:space="preserve">[01:53 - 01:56] </w:t>
      </w:r>
      <w:r>
        <w:rPr>
          <w:sz w:val="22"/>
        </w:rPr>
        <w:t>And what's his name?</w:t>
      </w:r>
    </w:p>
    <w:p>
      <w:r>
        <w:rPr>
          <w:b/>
          <w:color w:val="00008B"/>
        </w:rPr>
        <w:t xml:space="preserve">[01:56 - 01:58] </w:t>
      </w:r>
      <w:r>
        <w:rPr>
          <w:sz w:val="22"/>
        </w:rPr>
        <w:t>Robert Smith.</w:t>
      </w:r>
    </w:p>
    <w:p>
      <w:r>
        <w:rPr>
          <w:b/>
          <w:color w:val="00008B"/>
        </w:rPr>
        <w:t xml:space="preserve">[02:03 - 02:08] </w:t>
      </w:r>
      <w:r>
        <w:rPr>
          <w:sz w:val="22"/>
        </w:rPr>
        <w:t>And has he made statements like has he threatened to hurt you?</w:t>
      </w:r>
    </w:p>
    <w:p>
      <w:r>
        <w:rPr>
          <w:b/>
          <w:color w:val="00008B"/>
        </w:rPr>
        <w:t xml:space="preserve">[02:08 - 02:10] </w:t>
      </w:r>
      <w:r>
        <w:rPr>
          <w:sz w:val="22"/>
        </w:rPr>
        <w:t>No, but there's been a lot of domestic,</w:t>
      </w:r>
    </w:p>
    <w:p>
      <w:r>
        <w:rPr>
          <w:b/>
          <w:color w:val="00008B"/>
        </w:rPr>
        <w:t xml:space="preserve">[02:10 - 02:12] </w:t>
      </w:r>
      <w:r>
        <w:rPr>
          <w:sz w:val="22"/>
        </w:rPr>
        <w:t>I mean, through divorce right now,</w:t>
      </w:r>
    </w:p>
    <w:p>
      <w:r>
        <w:rPr>
          <w:b/>
          <w:color w:val="00008B"/>
        </w:rPr>
        <w:t xml:space="preserve">[02:12 - 02:14] </w:t>
      </w:r>
      <w:r>
        <w:rPr>
          <w:sz w:val="22"/>
        </w:rPr>
        <w:t>and there's some stuff that has come up</w:t>
      </w:r>
    </w:p>
    <w:p>
      <w:r>
        <w:rPr>
          <w:b/>
          <w:color w:val="00008B"/>
        </w:rPr>
        <w:t xml:space="preserve">[02:14 - 02:18] </w:t>
      </w:r>
      <w:r>
        <w:rPr>
          <w:sz w:val="22"/>
        </w:rPr>
        <w:t>that has been domestic violence with other people,</w:t>
      </w:r>
    </w:p>
    <w:p>
      <w:r>
        <w:rPr>
          <w:b/>
          <w:color w:val="00008B"/>
        </w:rPr>
        <w:t xml:space="preserve">[02:18 - 02:21] </w:t>
      </w:r>
      <w:r>
        <w:rPr>
          <w:sz w:val="22"/>
        </w:rPr>
        <w:t>and I don't want that to be me,</w:t>
      </w:r>
    </w:p>
    <w:p>
      <w:r>
        <w:rPr>
          <w:b/>
          <w:color w:val="00008B"/>
        </w:rPr>
        <w:t xml:space="preserve">[02:21 - 02:24] </w:t>
      </w:r>
      <w:r>
        <w:rPr>
          <w:sz w:val="22"/>
        </w:rPr>
        <w:t>because his ex, she never called the cops,</w:t>
      </w:r>
    </w:p>
    <w:p>
      <w:r>
        <w:rPr>
          <w:b/>
          <w:color w:val="00008B"/>
        </w:rPr>
        <w:t xml:space="preserve">[02:24 - 02:28] </w:t>
      </w:r>
      <w:r>
        <w:rPr>
          <w:sz w:val="22"/>
        </w:rPr>
        <w:t>she never did anything, she just was meek as a mouse,</w:t>
      </w:r>
    </w:p>
    <w:p>
      <w:r>
        <w:rPr>
          <w:b/>
          <w:color w:val="00008B"/>
        </w:rPr>
        <w:t xml:space="preserve">[02:28 - 02:31] </w:t>
      </w:r>
      <w:r>
        <w:rPr>
          <w:sz w:val="22"/>
        </w:rPr>
        <w:t>and I'm like, no, I'm not going to be that person.</w:t>
      </w:r>
    </w:p>
    <w:p>
      <w:r>
        <w:rPr>
          <w:b/>
          <w:color w:val="00008B"/>
        </w:rPr>
        <w:t xml:space="preserve">[02:31 - 02:33] </w:t>
      </w:r>
      <w:r>
        <w:rPr>
          <w:sz w:val="22"/>
        </w:rPr>
        <w:t>If somebody, if he does come back</w:t>
      </w:r>
    </w:p>
    <w:p>
      <w:r>
        <w:rPr>
          <w:b/>
          <w:color w:val="00008B"/>
        </w:rPr>
        <w:t xml:space="preserve">[02:33 - 02:36] </w:t>
      </w:r>
      <w:r>
        <w:rPr>
          <w:sz w:val="22"/>
        </w:rPr>
        <w:t>and you decide he wants to do something,</w:t>
      </w:r>
    </w:p>
    <w:p>
      <w:r>
        <w:rPr>
          <w:b/>
          <w:color w:val="00008B"/>
        </w:rPr>
        <w:t xml:space="preserve">[02:36 - 02:37] </w:t>
      </w:r>
      <w:r>
        <w:rPr>
          <w:sz w:val="22"/>
        </w:rPr>
        <w:t>he's going to jail for it.</w:t>
      </w:r>
    </w:p>
    <w:p>
      <w:r>
        <w:rPr>
          <w:b/>
          <w:color w:val="00008B"/>
        </w:rPr>
        <w:t xml:space="preserve">[02:37 - 02:41] </w:t>
      </w:r>
      <w:r>
        <w:rPr>
          <w:sz w:val="22"/>
        </w:rPr>
        <w:t>Like, because I'm also eight months pregnant with this kid,</w:t>
      </w:r>
    </w:p>
    <w:p>
      <w:r>
        <w:rPr>
          <w:b/>
          <w:color w:val="00008B"/>
        </w:rPr>
        <w:t xml:space="preserve">[02:41 - 02:43] </w:t>
      </w:r>
      <w:r>
        <w:rPr>
          <w:sz w:val="22"/>
        </w:rPr>
        <w:t>so that's another reason why I'm calling.</w:t>
      </w:r>
    </w:p>
    <w:p>
      <w:r>
        <w:rPr>
          <w:b/>
          <w:color w:val="00008B"/>
        </w:rPr>
        <w:t xml:space="preserve">[02:43 - 02:45] </w:t>
      </w:r>
      <w:r>
        <w:rPr>
          <w:sz w:val="22"/>
        </w:rPr>
        <w:t>Is he, are you concerned he's going to be back,</w:t>
      </w:r>
    </w:p>
    <w:p>
      <w:r>
        <w:rPr>
          <w:b/>
          <w:color w:val="00008B"/>
        </w:rPr>
        <w:t xml:space="preserve">[02:45 - 02:49] </w:t>
      </w:r>
      <w:r>
        <w:rPr>
          <w:sz w:val="22"/>
        </w:rPr>
        <w:t>like, in the next 10 minutes, in the next five minutes?</w:t>
      </w:r>
    </w:p>
    <w:p>
      <w:r>
        <w:rPr>
          <w:b/>
          <w:color w:val="00008B"/>
        </w:rPr>
        <w:t xml:space="preserve">[02:49 - 02:54] </w:t>
      </w:r>
      <w:r>
        <w:rPr>
          <w:sz w:val="22"/>
        </w:rPr>
        <w:t>He said he was going to be back potentially this weekend,</w:t>
      </w:r>
    </w:p>
    <w:p>
      <w:r>
        <w:rPr>
          <w:b/>
          <w:color w:val="00008B"/>
        </w:rPr>
        <w:t xml:space="preserve">[02:54 - 02:57] </w:t>
      </w:r>
      <w:r>
        <w:rPr>
          <w:sz w:val="22"/>
        </w:rPr>
        <w:t>but I also know that he didn't take any of his clothes,</w:t>
      </w:r>
    </w:p>
    <w:p>
      <w:r>
        <w:rPr>
          <w:b/>
          <w:color w:val="00008B"/>
        </w:rPr>
        <w:t xml:space="preserve">[02:57 - 03:00] </w:t>
      </w:r>
      <w:r>
        <w:rPr>
          <w:sz w:val="22"/>
        </w:rPr>
        <w:t>he didn't take any, he really didn't take anything,</w:t>
      </w:r>
    </w:p>
    <w:p>
      <w:r>
        <w:rPr>
          <w:b/>
          <w:color w:val="00008B"/>
        </w:rPr>
        <w:t xml:space="preserve">[03:00 - 03:05] </w:t>
      </w:r>
      <w:r>
        <w:rPr>
          <w:sz w:val="22"/>
        </w:rPr>
        <w:t>so he's either going to come back in the next couple of days</w:t>
      </w:r>
    </w:p>
    <w:p>
      <w:r>
        <w:rPr>
          <w:b/>
          <w:color w:val="00008B"/>
        </w:rPr>
        <w:t xml:space="preserve">[03:05 - 03:07] </w:t>
      </w:r>
      <w:r>
        <w:rPr>
          <w:sz w:val="22"/>
        </w:rPr>
        <w:t>to get stuff so that he can leave,</w:t>
      </w:r>
    </w:p>
    <w:p>
      <w:r>
        <w:rPr>
          <w:b/>
          <w:color w:val="00008B"/>
        </w:rPr>
        <w:t xml:space="preserve">[03:07 - 03:10] </w:t>
      </w:r>
      <w:r>
        <w:rPr>
          <w:sz w:val="22"/>
        </w:rPr>
        <w:t>or he's going to come back in the next couple of days</w:t>
      </w:r>
    </w:p>
    <w:p>
      <w:r>
        <w:rPr>
          <w:b/>
          <w:color w:val="00008B"/>
        </w:rPr>
        <w:t xml:space="preserve">[03:10 - 03:13] </w:t>
      </w:r>
      <w:r>
        <w:rPr>
          <w:sz w:val="22"/>
        </w:rPr>
        <w:t>and do something to me, which I'm a stay-at-home mom,</w:t>
      </w:r>
    </w:p>
    <w:p>
      <w:r>
        <w:rPr>
          <w:b/>
          <w:color w:val="00008B"/>
        </w:rPr>
        <w:t xml:space="preserve">[03:13 - 03:19] </w:t>
      </w:r>
      <w:r>
        <w:rPr>
          <w:sz w:val="22"/>
        </w:rPr>
        <w:t>so, and there's really not anywhere that I can go here, so.</w:t>
      </w:r>
    </w:p>
    <w:p>
      <w:r>
        <w:rPr>
          <w:b/>
          <w:color w:val="00008B"/>
        </w:rPr>
        <w:t xml:space="preserve">[03:19 - 03:21] </w:t>
      </w:r>
      <w:r>
        <w:rPr>
          <w:sz w:val="22"/>
        </w:rPr>
        <w:t>Do you feel like the mental abuse</w:t>
      </w:r>
    </w:p>
    <w:p>
      <w:r>
        <w:rPr>
          <w:b/>
          <w:color w:val="00008B"/>
        </w:rPr>
        <w:t xml:space="preserve">[03:21 - 03:24] </w:t>
      </w:r>
      <w:r>
        <w:rPr>
          <w:sz w:val="22"/>
        </w:rPr>
        <w:t>is working up to physical abuse?</w:t>
      </w:r>
    </w:p>
    <w:p>
      <w:r>
        <w:rPr>
          <w:b/>
          <w:color w:val="00008B"/>
        </w:rPr>
        <w:t xml:space="preserve">[03:24 - 03:28] </w:t>
      </w:r>
      <w:r>
        <w:rPr>
          <w:sz w:val="22"/>
        </w:rPr>
        <w:t>I think it has the potential to.</w:t>
      </w:r>
    </w:p>
    <w:p>
      <w:r>
        <w:rPr>
          <w:b/>
          <w:color w:val="00008B"/>
        </w:rPr>
        <w:t xml:space="preserve">[03:28 - 03:31] </w:t>
      </w:r>
      <w:r>
        <w:rPr>
          <w:sz w:val="22"/>
        </w:rPr>
        <w:t>Like I said, like, he's never done anything with me,</w:t>
      </w:r>
    </w:p>
    <w:p>
      <w:r>
        <w:rPr>
          <w:b/>
          <w:color w:val="00008B"/>
        </w:rPr>
        <w:t xml:space="preserve">[03:31 - 03:34] </w:t>
      </w:r>
      <w:r>
        <w:rPr>
          <w:sz w:val="22"/>
        </w:rPr>
        <w:t>but there have been instances in other states</w:t>
      </w:r>
    </w:p>
    <w:p>
      <w:r>
        <w:rPr>
          <w:b/>
          <w:color w:val="00008B"/>
        </w:rPr>
        <w:t xml:space="preserve">[03:34 - 03:35] </w:t>
      </w:r>
      <w:r>
        <w:rPr>
          <w:sz w:val="22"/>
        </w:rPr>
        <w:t>that I can pull the county records</w:t>
      </w:r>
    </w:p>
    <w:p>
      <w:r>
        <w:rPr>
          <w:b/>
          <w:color w:val="00008B"/>
        </w:rPr>
        <w:t xml:space="preserve">[03:35 - 03:38] </w:t>
      </w:r>
      <w:r>
        <w:rPr>
          <w:sz w:val="22"/>
        </w:rPr>
        <w:t>where there has been stuff going on,</w:t>
      </w:r>
    </w:p>
    <w:p>
      <w:r>
        <w:rPr>
          <w:b/>
          <w:color w:val="00008B"/>
        </w:rPr>
        <w:t xml:space="preserve">[03:38 - 03:40] </w:t>
      </w:r>
      <w:r>
        <w:rPr>
          <w:sz w:val="22"/>
        </w:rPr>
        <w:t>and it was instigated by the ex,</w:t>
      </w:r>
    </w:p>
    <w:p>
      <w:r>
        <w:rPr>
          <w:b/>
          <w:color w:val="00008B"/>
        </w:rPr>
        <w:t xml:space="preserve">[03:40 - 03:44] </w:t>
      </w:r>
      <w:r>
        <w:rPr>
          <w:sz w:val="22"/>
        </w:rPr>
        <w:t>but I can't tell, and I don't want to be,</w:t>
      </w:r>
    </w:p>
    <w:p>
      <w:r>
        <w:rPr>
          <w:b/>
          <w:color w:val="00008B"/>
        </w:rPr>
        <w:t xml:space="preserve">[03:44 - 03:46] </w:t>
      </w:r>
      <w:r>
        <w:rPr>
          <w:sz w:val="22"/>
        </w:rPr>
        <w:t>I just don't want to be a victim,</w:t>
      </w:r>
    </w:p>
    <w:p>
      <w:r>
        <w:rPr>
          <w:b/>
          <w:color w:val="00008B"/>
        </w:rPr>
        <w:t xml:space="preserve">[03:46 - 03:49] </w:t>
      </w:r>
      <w:r>
        <w:rPr>
          <w:sz w:val="22"/>
        </w:rPr>
        <w:t>and if I am a victim, I want somebody to know about it.</w:t>
      </w:r>
    </w:p>
    <w:p>
      <w:r>
        <w:rPr>
          <w:b/>
          <w:color w:val="00008B"/>
        </w:rPr>
        <w:t xml:space="preserve">[03:49 - 03:51] </w:t>
      </w:r>
      <w:r>
        <w:rPr>
          <w:sz w:val="22"/>
        </w:rPr>
        <w:t>Okay.</w:t>
      </w:r>
    </w:p>
    <w:p>
      <w:r>
        <w:rPr>
          <w:b/>
          <w:color w:val="00008B"/>
        </w:rPr>
        <w:t xml:space="preserve">[03:51 - 04:10] </w:t>
      </w:r>
      <w:r>
        <w:rPr>
          <w:sz w:val="22"/>
        </w:rPr>
        <w:t>Does he, is there any weapons or anything in the house?</w:t>
      </w:r>
    </w:p>
    <w:p>
      <w:r>
        <w:rPr>
          <w:b/>
          <w:color w:val="00008B"/>
        </w:rPr>
        <w:t xml:space="preserve">[04:10 - 04:11] </w:t>
      </w:r>
      <w:r>
        <w:rPr>
          <w:sz w:val="22"/>
        </w:rPr>
        <w:t>Just knives.</w:t>
      </w:r>
    </w:p>
    <w:p>
      <w:r>
        <w:rPr>
          <w:b/>
          <w:color w:val="00008B"/>
        </w:rPr>
        <w:t xml:space="preserve">[04:11 - 04:14] </w:t>
      </w:r>
      <w:r>
        <w:rPr>
          <w:sz w:val="22"/>
        </w:rPr>
        <w:t>He's a felon, so he can't own firearms.</w:t>
      </w:r>
    </w:p>
    <w:p>
      <w:r>
        <w:rPr>
          <w:b/>
          <w:color w:val="00008B"/>
        </w:rPr>
        <w:t xml:space="preserve">[04:21 - 04:30] </w:t>
      </w:r>
      <w:r>
        <w:rPr>
          <w:sz w:val="22"/>
        </w:rPr>
        <w:t>Okay.</w:t>
      </w:r>
    </w:p>
    <w:p>
      <w:r>
        <w:rPr>
          <w:b/>
          <w:color w:val="00008B"/>
        </w:rPr>
        <w:t xml:space="preserve">[04:30 - 04:31] </w:t>
      </w:r>
      <w:r>
        <w:rPr>
          <w:sz w:val="22"/>
        </w:rPr>
        <w:t>All right, I do have that over to dispatch,</w:t>
      </w:r>
    </w:p>
    <w:p>
      <w:r>
        <w:rPr>
          <w:b/>
          <w:color w:val="00008B"/>
        </w:rPr>
        <w:t xml:space="preserve">[04:31 - 04:35] </w:t>
      </w:r>
      <w:r>
        <w:rPr>
          <w:sz w:val="22"/>
        </w:rPr>
        <w:t>so they're going to get them headed out that way, okay?</w:t>
      </w:r>
    </w:p>
    <w:p>
      <w:r>
        <w:rPr>
          <w:b/>
          <w:color w:val="00008B"/>
        </w:rPr>
        <w:t xml:space="preserve">[04:35 - 04:36] </w:t>
      </w:r>
      <w:r>
        <w:rPr>
          <w:sz w:val="22"/>
        </w:rPr>
        <w:t>Okay, thank you.</w:t>
      </w:r>
    </w:p>
    <w:p>
      <w:r>
        <w:rPr>
          <w:b/>
          <w:color w:val="00008B"/>
        </w:rPr>
        <w:t xml:space="preserve">[04:36 - 04:38] </w:t>
      </w:r>
      <w:r>
        <w:rPr>
          <w:sz w:val="22"/>
        </w:rPr>
        <w:t>You're welcome.</w:t>
      </w:r>
    </w:p>
    <w:p>
      <w:r>
        <w:rPr>
          <w:b/>
          <w:color w:val="00008B"/>
        </w:rPr>
        <w:t xml:space="preserve">[04:38 - 04:39] </w:t>
      </w:r>
      <w:r>
        <w:rPr>
          <w:sz w:val="22"/>
        </w:rPr>
        <w:t>All right.</w:t>
      </w:r>
    </w:p>
    <w:p>
      <w:r>
        <w:br w:type="page"/>
      </w:r>
    </w:p>
    <w:p>
      <w:pPr>
        <w:pStyle w:val="Heading2"/>
      </w:pPr>
      <w:r>
        <w:t>Processing Log</w:t>
      </w:r>
    </w:p>
    <w:p>
      <w:r>
        <w:t>Processing file 1/1: 'C:/Users/user/audiotranscript/audio/911 Calls/911 Calls/10-19-22 18.10.59 2294151253_Adm020 () - Intrado Phone (2009).wav'</w:t>
        <w:br/>
      </w:r>
      <w:r>
        <w:t>Transcribing chunk 1/1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